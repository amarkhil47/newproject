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4D0A" w14:textId="667A414E" w:rsidR="009B3F4C" w:rsidRPr="00C66F1F" w:rsidRDefault="00000000">
      <w:pPr>
        <w:pStyle w:val="Title"/>
        <w:rPr>
          <w:rFonts w:asciiTheme="majorBidi" w:hAnsiTheme="majorBidi"/>
        </w:rPr>
      </w:pPr>
      <w:r w:rsidRPr="00C66F1F">
        <w:rPr>
          <w:rFonts w:asciiTheme="majorBidi" w:hAnsiTheme="majorBidi"/>
        </w:rPr>
        <w:t>Report</w:t>
      </w:r>
    </w:p>
    <w:p w14:paraId="41DD5133" w14:textId="4B86ADF1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 xml:space="preserve"> Khaibar Amarkhil</w:t>
      </w:r>
    </w:p>
    <w:p w14:paraId="6280DFD3" w14:textId="1A1A8780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Group:</w:t>
      </w:r>
      <w:r w:rsidR="00C66F1F">
        <w:rPr>
          <w:rFonts w:asciiTheme="majorBidi" w:hAnsiTheme="majorBidi" w:cstheme="majorBidi"/>
        </w:rPr>
        <w:t xml:space="preserve"> </w:t>
      </w:r>
      <w:r w:rsidRPr="00C66F1F">
        <w:rPr>
          <w:rFonts w:asciiTheme="majorBidi" w:hAnsiTheme="majorBidi" w:cstheme="majorBidi"/>
        </w:rPr>
        <w:t>IT-</w:t>
      </w:r>
      <w:r w:rsidR="00AE32F2" w:rsidRPr="00C66F1F">
        <w:rPr>
          <w:rFonts w:asciiTheme="majorBidi" w:hAnsiTheme="majorBidi" w:cstheme="majorBidi"/>
        </w:rPr>
        <w:t>24</w:t>
      </w:r>
      <w:r w:rsidRPr="00C66F1F">
        <w:rPr>
          <w:rFonts w:asciiTheme="majorBidi" w:hAnsiTheme="majorBidi" w:cstheme="majorBidi"/>
        </w:rPr>
        <w:t>0</w:t>
      </w:r>
      <w:r w:rsidR="00AE32F2" w:rsidRPr="00C66F1F">
        <w:rPr>
          <w:rFonts w:asciiTheme="majorBidi" w:hAnsiTheme="majorBidi" w:cstheme="majorBidi"/>
        </w:rPr>
        <w:t>2</w:t>
      </w:r>
    </w:p>
    <w:p w14:paraId="05179ABE" w14:textId="77777777" w:rsidR="009B3F4C" w:rsidRPr="00C66F1F" w:rsidRDefault="00000000">
      <w:pPr>
        <w:pStyle w:val="Heading1"/>
        <w:rPr>
          <w:rFonts w:asciiTheme="majorBidi" w:hAnsiTheme="majorBidi"/>
        </w:rPr>
      </w:pPr>
      <w:r w:rsidRPr="00C66F1F">
        <w:rPr>
          <w:rFonts w:asciiTheme="majorBidi" w:hAnsiTheme="majorBidi"/>
        </w:rPr>
        <w:t>1. Introduction</w:t>
      </w:r>
    </w:p>
    <w:p w14:paraId="75980C83" w14:textId="5803FDD7" w:rsidR="009B3F4C" w:rsidRPr="00C66F1F" w:rsidRDefault="00000000" w:rsidP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This project is my first HTML webpage created as part of the Information Technology course. The goal was to design a simple personal website using HTML that contains different sections such as About Me, Hobbies, Favorite Websites, Schedule, Layout, and Contact Form.</w:t>
      </w:r>
      <w:r w:rsidRPr="00C66F1F">
        <w:rPr>
          <w:rFonts w:asciiTheme="majorBidi" w:hAnsiTheme="majorBidi" w:cstheme="majorBidi"/>
        </w:rPr>
        <w:br/>
      </w:r>
    </w:p>
    <w:p w14:paraId="65250535" w14:textId="77777777" w:rsidR="009B3F4C" w:rsidRPr="00C66F1F" w:rsidRDefault="00000000">
      <w:pPr>
        <w:pStyle w:val="Heading1"/>
        <w:rPr>
          <w:rFonts w:asciiTheme="majorBidi" w:hAnsiTheme="majorBidi"/>
        </w:rPr>
      </w:pPr>
      <w:r w:rsidRPr="00C66F1F">
        <w:rPr>
          <w:rFonts w:asciiTheme="majorBidi" w:hAnsiTheme="majorBidi"/>
        </w:rPr>
        <w:t>2. Project Tasks and Screenshots</w:t>
      </w:r>
    </w:p>
    <w:p w14:paraId="5845B9C3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t>Part: Title and Meta Information</w:t>
      </w:r>
    </w:p>
    <w:p w14:paraId="05F4632E" w14:textId="7431C573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page title, author, and description.</w:t>
      </w:r>
    </w:p>
    <w:p w14:paraId="44D35A18" w14:textId="1B68483E" w:rsidR="00AE32F2" w:rsidRPr="00C66F1F" w:rsidRDefault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Input</w:t>
      </w:r>
    </w:p>
    <w:p w14:paraId="0B8DA06C" w14:textId="3B671638" w:rsidR="009B3F4C" w:rsidRPr="00C66F1F" w:rsidRDefault="00AE32F2" w:rsidP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drawing>
          <wp:inline distT="0" distB="0" distL="0" distR="0" wp14:anchorId="76188374" wp14:editId="52694C0C">
            <wp:extent cx="5486400" cy="1236980"/>
            <wp:effectExtent l="0" t="0" r="0" b="1270"/>
            <wp:docPr id="131616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5350185D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t>Part: About Me Section</w:t>
      </w:r>
    </w:p>
    <w:p w14:paraId="42C38C6A" w14:textId="78FFC600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personal information with heading and paragraph.</w:t>
      </w:r>
    </w:p>
    <w:p w14:paraId="62EE962C" w14:textId="76FFA081" w:rsidR="009B3F4C" w:rsidRPr="00C66F1F" w:rsidRDefault="00AE32F2" w:rsidP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drawing>
          <wp:inline distT="0" distB="0" distL="0" distR="0" wp14:anchorId="31F3FA12" wp14:editId="5CFFACDA">
            <wp:extent cx="5486400" cy="1482090"/>
            <wp:effectExtent l="0" t="0" r="0" b="3810"/>
            <wp:docPr id="58661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031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760403C0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t>Part: My Hobbies</w:t>
      </w:r>
    </w:p>
    <w:p w14:paraId="1310E0ED" w14:textId="7419100A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 xml:space="preserve"> list of hobbies using &lt;ul&gt; tags.</w:t>
      </w:r>
    </w:p>
    <w:p w14:paraId="0991A776" w14:textId="0589AF1F" w:rsidR="009B3F4C" w:rsidRPr="00C66F1F" w:rsidRDefault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E0FDF3A" wp14:editId="11F378EF">
            <wp:extent cx="5410955" cy="1867161"/>
            <wp:effectExtent l="0" t="0" r="0" b="0"/>
            <wp:docPr id="170060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06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33D218A8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t>Part: Favorite Websites</w:t>
      </w:r>
    </w:p>
    <w:p w14:paraId="1E08C71D" w14:textId="5800B295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 xml:space="preserve"> favorite websites using &lt;ol&gt; and &lt;a&gt; tags.</w:t>
      </w:r>
    </w:p>
    <w:p w14:paraId="51CB7475" w14:textId="33207377" w:rsidR="009B3F4C" w:rsidRPr="00C66F1F" w:rsidRDefault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drawing>
          <wp:inline distT="0" distB="0" distL="0" distR="0" wp14:anchorId="7EFA6894" wp14:editId="443BC2F0">
            <wp:extent cx="5486400" cy="1195705"/>
            <wp:effectExtent l="0" t="0" r="0" b="4445"/>
            <wp:docPr id="1639215461" name="Picture 1" descr="A computer screen 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15461" name="Picture 1" descr="A computer screen shot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053F8CF1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t>Part: My Photo</w:t>
      </w:r>
    </w:p>
    <w:p w14:paraId="720EA442" w14:textId="70EB4423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image with img tag.</w:t>
      </w:r>
    </w:p>
    <w:p w14:paraId="36C06659" w14:textId="5FA2A134" w:rsidR="009B3F4C" w:rsidRPr="00C66F1F" w:rsidRDefault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drawing>
          <wp:inline distT="0" distB="0" distL="0" distR="0" wp14:anchorId="7D0F3CC6" wp14:editId="4EC012A2">
            <wp:extent cx="5486400" cy="695960"/>
            <wp:effectExtent l="0" t="0" r="0" b="8890"/>
            <wp:docPr id="113889198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91985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0E232D3E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t>Part: Button with Alert</w:t>
      </w:r>
    </w:p>
    <w:p w14:paraId="768B4CE1" w14:textId="097A1E5B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button that shows an alert when clicked.</w:t>
      </w:r>
    </w:p>
    <w:p w14:paraId="59115E21" w14:textId="70E8EE8F" w:rsidR="009B3F4C" w:rsidRPr="00C66F1F" w:rsidRDefault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drawing>
          <wp:inline distT="0" distB="0" distL="0" distR="0" wp14:anchorId="3314CEB9" wp14:editId="1D23E93D">
            <wp:extent cx="5486400" cy="505460"/>
            <wp:effectExtent l="0" t="0" r="0" b="8890"/>
            <wp:docPr id="191984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46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0A5504B6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t>Part: Weekly Class Schedule</w:t>
      </w:r>
    </w:p>
    <w:p w14:paraId="7AA28318" w14:textId="655116FE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table for class schedule.</w:t>
      </w:r>
    </w:p>
    <w:p w14:paraId="478C2CC6" w14:textId="4208CE33" w:rsidR="009B3F4C" w:rsidRPr="00C66F1F" w:rsidRDefault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6DB6287" wp14:editId="37715E04">
            <wp:extent cx="4782217" cy="6525536"/>
            <wp:effectExtent l="0" t="0" r="0" b="8890"/>
            <wp:docPr id="1372514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1473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679E87E9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t>Part: Two-Column Layout</w:t>
      </w:r>
    </w:p>
    <w:p w14:paraId="47D0E9A2" w14:textId="7F2918A0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a simple layout using an HTML table with menu and main content.</w:t>
      </w:r>
    </w:p>
    <w:p w14:paraId="349FCC96" w14:textId="5750B587" w:rsidR="009B3F4C" w:rsidRPr="00C66F1F" w:rsidRDefault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E50EB3C" wp14:editId="16B86B92">
            <wp:extent cx="5486400" cy="2975610"/>
            <wp:effectExtent l="0" t="0" r="0" b="0"/>
            <wp:docPr id="7272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0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71785D12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t>Part: My Mood Today</w:t>
      </w:r>
    </w:p>
    <w:p w14:paraId="31977FCA" w14:textId="05B5494F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text and emojis to show mood.</w:t>
      </w:r>
    </w:p>
    <w:p w14:paraId="1C0E32CA" w14:textId="1F2AED05" w:rsidR="009B3F4C" w:rsidRDefault="00AE32F2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drawing>
          <wp:inline distT="0" distB="0" distL="0" distR="0" wp14:anchorId="4CD3932F" wp14:editId="6BC25F05">
            <wp:extent cx="3848637" cy="1619476"/>
            <wp:effectExtent l="0" t="0" r="0" b="0"/>
            <wp:docPr id="27956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63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7E5E67FB" w14:textId="77777777" w:rsidR="00C66F1F" w:rsidRDefault="00C66F1F">
      <w:pPr>
        <w:rPr>
          <w:rFonts w:asciiTheme="majorBidi" w:hAnsiTheme="majorBidi" w:cstheme="majorBidi"/>
        </w:rPr>
      </w:pPr>
    </w:p>
    <w:p w14:paraId="4252B729" w14:textId="77777777" w:rsidR="00C66F1F" w:rsidRDefault="00C66F1F">
      <w:pPr>
        <w:rPr>
          <w:rFonts w:asciiTheme="majorBidi" w:hAnsiTheme="majorBidi" w:cstheme="majorBidi"/>
        </w:rPr>
      </w:pPr>
    </w:p>
    <w:p w14:paraId="6CCAB5C1" w14:textId="77777777" w:rsidR="00C66F1F" w:rsidRDefault="00C66F1F">
      <w:pPr>
        <w:rPr>
          <w:rFonts w:asciiTheme="majorBidi" w:hAnsiTheme="majorBidi" w:cstheme="majorBidi"/>
        </w:rPr>
      </w:pPr>
    </w:p>
    <w:p w14:paraId="4F7E15AC" w14:textId="77777777" w:rsidR="00C66F1F" w:rsidRDefault="00C66F1F">
      <w:pPr>
        <w:rPr>
          <w:rFonts w:asciiTheme="majorBidi" w:hAnsiTheme="majorBidi" w:cstheme="majorBidi"/>
        </w:rPr>
      </w:pPr>
    </w:p>
    <w:p w14:paraId="60AE2450" w14:textId="77777777" w:rsidR="00C66F1F" w:rsidRDefault="00C66F1F">
      <w:pPr>
        <w:rPr>
          <w:rFonts w:asciiTheme="majorBidi" w:hAnsiTheme="majorBidi" w:cstheme="majorBidi"/>
        </w:rPr>
      </w:pPr>
    </w:p>
    <w:p w14:paraId="781693C9" w14:textId="77777777" w:rsidR="00C66F1F" w:rsidRDefault="00C66F1F">
      <w:pPr>
        <w:rPr>
          <w:rFonts w:asciiTheme="majorBidi" w:hAnsiTheme="majorBidi" w:cstheme="majorBidi"/>
        </w:rPr>
      </w:pPr>
    </w:p>
    <w:p w14:paraId="0088F6AB" w14:textId="77777777" w:rsidR="00C66F1F" w:rsidRPr="00C66F1F" w:rsidRDefault="00C66F1F">
      <w:pPr>
        <w:rPr>
          <w:rFonts w:asciiTheme="majorBidi" w:hAnsiTheme="majorBidi" w:cstheme="majorBidi"/>
        </w:rPr>
      </w:pPr>
    </w:p>
    <w:p w14:paraId="67BF3105" w14:textId="77777777" w:rsidR="009B3F4C" w:rsidRPr="00C66F1F" w:rsidRDefault="00000000">
      <w:pPr>
        <w:pStyle w:val="Heading2"/>
        <w:rPr>
          <w:rFonts w:asciiTheme="majorBidi" w:hAnsiTheme="majorBidi"/>
        </w:rPr>
      </w:pPr>
      <w:r w:rsidRPr="00C66F1F">
        <w:rPr>
          <w:rFonts w:asciiTheme="majorBidi" w:hAnsiTheme="majorBidi"/>
        </w:rPr>
        <w:lastRenderedPageBreak/>
        <w:t>Part: Contact Me Form</w:t>
      </w:r>
    </w:p>
    <w:p w14:paraId="2CC86B27" w14:textId="434B6BB1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a form with input fields (name, email, favorite color).</w:t>
      </w:r>
    </w:p>
    <w:p w14:paraId="1FC384F2" w14:textId="5E4CAE6C" w:rsidR="009B3F4C" w:rsidRPr="00C66F1F" w:rsidRDefault="00C66F1F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  <w:noProof/>
        </w:rPr>
        <w:drawing>
          <wp:inline distT="0" distB="0" distL="0" distR="0" wp14:anchorId="3ECC4033" wp14:editId="6EAC3930">
            <wp:extent cx="5486400" cy="2870835"/>
            <wp:effectExtent l="0" t="0" r="0" b="5715"/>
            <wp:docPr id="66660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0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1F">
        <w:rPr>
          <w:rFonts w:asciiTheme="majorBidi" w:hAnsiTheme="majorBidi" w:cstheme="majorBidi"/>
        </w:rPr>
        <w:br/>
      </w:r>
    </w:p>
    <w:p w14:paraId="2AD00039" w14:textId="77777777" w:rsidR="009B3F4C" w:rsidRPr="00C66F1F" w:rsidRDefault="00000000">
      <w:pPr>
        <w:pStyle w:val="Heading1"/>
        <w:rPr>
          <w:rFonts w:asciiTheme="majorBidi" w:hAnsiTheme="majorBidi"/>
        </w:rPr>
      </w:pPr>
      <w:r w:rsidRPr="00C66F1F">
        <w:rPr>
          <w:rFonts w:asciiTheme="majorBidi" w:hAnsiTheme="majorBidi"/>
        </w:rPr>
        <w:t>3. Work Process Summary</w:t>
      </w:r>
    </w:p>
    <w:p w14:paraId="08A5490D" w14:textId="77777777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- First, I created the basic HTML structure (&lt;!DOCTYPE html&gt;, &lt;html&gt;, &lt;head&gt;, &lt;body&gt;).</w:t>
      </w:r>
      <w:r w:rsidRPr="00C66F1F">
        <w:rPr>
          <w:rFonts w:asciiTheme="majorBidi" w:hAnsiTheme="majorBidi" w:cstheme="majorBidi"/>
        </w:rPr>
        <w:br/>
        <w:t>- I added metadata and page title.</w:t>
      </w:r>
      <w:r w:rsidRPr="00C66F1F">
        <w:rPr>
          <w:rFonts w:asciiTheme="majorBidi" w:hAnsiTheme="majorBidi" w:cstheme="majorBidi"/>
        </w:rPr>
        <w:br/>
        <w:t>- Then, I created sections step by step: About Me, Hobbies, Websites, and Photo.</w:t>
      </w:r>
      <w:r w:rsidRPr="00C66F1F">
        <w:rPr>
          <w:rFonts w:asciiTheme="majorBidi" w:hAnsiTheme="majorBidi" w:cstheme="majorBidi"/>
        </w:rPr>
        <w:br/>
        <w:t>- I used lists (ul, ol), links (a), and images (img).</w:t>
      </w:r>
      <w:r w:rsidRPr="00C66F1F">
        <w:rPr>
          <w:rFonts w:asciiTheme="majorBidi" w:hAnsiTheme="majorBidi" w:cstheme="majorBidi"/>
        </w:rPr>
        <w:br/>
        <w:t>- I added an interactive button using the onclick attribute.</w:t>
      </w:r>
      <w:r w:rsidRPr="00C66F1F">
        <w:rPr>
          <w:rFonts w:asciiTheme="majorBidi" w:hAnsiTheme="majorBidi" w:cstheme="majorBidi"/>
        </w:rPr>
        <w:br/>
        <w:t>- I created a class schedule with a table.</w:t>
      </w:r>
      <w:r w:rsidRPr="00C66F1F">
        <w:rPr>
          <w:rFonts w:asciiTheme="majorBidi" w:hAnsiTheme="majorBidi" w:cstheme="majorBidi"/>
        </w:rPr>
        <w:br/>
        <w:t>- For layout, I used a two-column table design (Menu + Main Content).</w:t>
      </w:r>
      <w:r w:rsidRPr="00C66F1F">
        <w:rPr>
          <w:rFonts w:asciiTheme="majorBidi" w:hAnsiTheme="majorBidi" w:cstheme="majorBidi"/>
        </w:rPr>
        <w:br/>
        <w:t>- I used emojis to make the 'Mood' section more fun.</w:t>
      </w:r>
      <w:r w:rsidRPr="00C66F1F">
        <w:rPr>
          <w:rFonts w:asciiTheme="majorBidi" w:hAnsiTheme="majorBidi" w:cstheme="majorBidi"/>
        </w:rPr>
        <w:br/>
        <w:t>- Finally, I added a Contact Form with text, email, and color input fields.</w:t>
      </w:r>
      <w:r w:rsidRPr="00C66F1F">
        <w:rPr>
          <w:rFonts w:asciiTheme="majorBidi" w:hAnsiTheme="majorBidi" w:cstheme="majorBidi"/>
        </w:rPr>
        <w:br/>
        <w:t>- After testing in the browser (Chrome), the project ran without any errors.</w:t>
      </w:r>
    </w:p>
    <w:p w14:paraId="47F02FFE" w14:textId="77777777" w:rsidR="009B3F4C" w:rsidRPr="00C66F1F" w:rsidRDefault="00000000">
      <w:pPr>
        <w:pStyle w:val="Heading1"/>
        <w:rPr>
          <w:rFonts w:asciiTheme="majorBidi" w:hAnsiTheme="majorBidi"/>
        </w:rPr>
      </w:pPr>
      <w:r w:rsidRPr="00C66F1F">
        <w:rPr>
          <w:rFonts w:asciiTheme="majorBidi" w:hAnsiTheme="majorBidi"/>
        </w:rPr>
        <w:t>4. Conclusion</w:t>
      </w:r>
    </w:p>
    <w:p w14:paraId="646E0CEC" w14:textId="77777777" w:rsidR="009B3F4C" w:rsidRPr="00C66F1F" w:rsidRDefault="00000000">
      <w:pPr>
        <w:rPr>
          <w:rFonts w:asciiTheme="majorBidi" w:hAnsiTheme="majorBidi" w:cstheme="majorBidi"/>
        </w:rPr>
      </w:pPr>
      <w:r w:rsidRPr="00C66F1F">
        <w:rPr>
          <w:rFonts w:asciiTheme="majorBidi" w:hAnsiTheme="majorBidi" w:cstheme="majorBidi"/>
        </w:rPr>
        <w:t>This project helped me practice HTML fundamentals such as headings, paragraphs, lists, tables, forms, images, and links. I also learned how to structure a webpage clearly and make it interactive with a button.</w:t>
      </w:r>
      <w:r w:rsidRPr="00C66F1F">
        <w:rPr>
          <w:rFonts w:asciiTheme="majorBidi" w:hAnsiTheme="majorBidi" w:cstheme="majorBidi"/>
        </w:rPr>
        <w:br/>
      </w:r>
      <w:r w:rsidRPr="00C66F1F">
        <w:rPr>
          <w:rFonts w:asciiTheme="majorBidi" w:hAnsiTheme="majorBidi" w:cstheme="majorBidi"/>
        </w:rPr>
        <w:br/>
        <w:t>I successfully completed all parts, and the project is working properly in the browser.</w:t>
      </w:r>
    </w:p>
    <w:sectPr w:rsidR="009B3F4C" w:rsidRPr="00C66F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904458">
    <w:abstractNumId w:val="8"/>
  </w:num>
  <w:num w:numId="2" w16cid:durableId="909736513">
    <w:abstractNumId w:val="6"/>
  </w:num>
  <w:num w:numId="3" w16cid:durableId="1150711368">
    <w:abstractNumId w:val="5"/>
  </w:num>
  <w:num w:numId="4" w16cid:durableId="744258217">
    <w:abstractNumId w:val="4"/>
  </w:num>
  <w:num w:numId="5" w16cid:durableId="1993212860">
    <w:abstractNumId w:val="7"/>
  </w:num>
  <w:num w:numId="6" w16cid:durableId="209340738">
    <w:abstractNumId w:val="3"/>
  </w:num>
  <w:num w:numId="7" w16cid:durableId="519583246">
    <w:abstractNumId w:val="2"/>
  </w:num>
  <w:num w:numId="8" w16cid:durableId="1838575582">
    <w:abstractNumId w:val="1"/>
  </w:num>
  <w:num w:numId="9" w16cid:durableId="79641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496"/>
    <w:rsid w:val="0015074B"/>
    <w:rsid w:val="0029639D"/>
    <w:rsid w:val="00326F90"/>
    <w:rsid w:val="007A7155"/>
    <w:rsid w:val="009B3F4C"/>
    <w:rsid w:val="00AA1D8D"/>
    <w:rsid w:val="00AE32F2"/>
    <w:rsid w:val="00B47730"/>
    <w:rsid w:val="00C66F1F"/>
    <w:rsid w:val="00CB0664"/>
    <w:rsid w:val="00E771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8213B"/>
  <w14:defaultImageDpi w14:val="300"/>
  <w15:docId w15:val="{07CDAD09-77BC-45E2-AE76-271C01B6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1672</Characters>
  <Application>Microsoft Office Word</Application>
  <DocSecurity>0</DocSecurity>
  <Lines>76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khaibar amarkhil</cp:lastModifiedBy>
  <cp:revision>2</cp:revision>
  <dcterms:created xsi:type="dcterms:W3CDTF">2025-09-14T15:13:00Z</dcterms:created>
  <dcterms:modified xsi:type="dcterms:W3CDTF">2025-09-14T15:13:00Z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fc15d4fe-6832-449b-bda0-88ab129a5d5e</vt:lpwstr>
  </property>
</Properties>
</file>